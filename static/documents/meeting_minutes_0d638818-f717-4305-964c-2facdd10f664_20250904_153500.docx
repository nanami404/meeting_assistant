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会议纪要</w:t>
      </w:r>
    </w:p>
    <w:p>
      <w:pPr>
        <w:pStyle w:val="Heading1"/>
      </w:pPr>
      <w:r>
        <w:t>会议基本信息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纪念日安排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2025年09月03日 18:56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云升科学园</w:t>
            </w:r>
          </w:p>
        </w:tc>
      </w:tr>
      <w:tr>
        <w:tc>
          <w:tcPr>
            <w:tcW w:type="dxa" w:w="4320"/>
          </w:tcPr>
          <w:p>
            <w:r>
              <w:t>参会人数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会议内容</w:t>
      </w:r>
    </w:p>
    <w:p>
      <w:r>
        <w:t>[18:58:38] 开始开会</w:t>
      </w:r>
    </w:p>
    <w:p>
      <w:r>
        <w:t>[19:43:58] 哈喽哈喽</w:t>
      </w:r>
    </w:p>
    <w:p>
      <w:r>
        <w:t>[19:54:31] 你好</w:t>
      </w:r>
    </w:p>
    <w:p>
      <w:r>
        <w:t>[19:55:08] who are you</w:t>
      </w:r>
    </w:p>
    <w:p>
      <w:r>
        <w:t>[20:06:35] 哈喽哈喽</w:t>
      </w:r>
    </w:p>
    <w:p>
      <w:r>
        <w:t>[20:08:18] 你好</w:t>
      </w:r>
    </w:p>
    <w:p>
      <w:r>
        <w:t>[20:36:29] Hello Hello</w:t>
      </w:r>
    </w:p>
    <w:p>
      <w:r>
        <w:t>[10:16:59] 哈喽哈喽</w:t>
      </w:r>
    </w:p>
    <w:p>
      <w:r>
        <w:t>[10:42:41] Hello</w:t>
      </w:r>
    </w:p>
    <w:p>
      <w:r>
        <w:t>[15:33:04] 你好你好你好你好</w:t>
      </w:r>
    </w:p>
    <w:p/>
    <w:p>
      <w:r>
        <w:t>会议纪要生成时间：2025年09月04日 15:35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