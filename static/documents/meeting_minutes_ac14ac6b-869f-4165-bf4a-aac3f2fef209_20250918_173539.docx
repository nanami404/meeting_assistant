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会议纪要</w:t>
      </w:r>
    </w:p>
    <w:p>
      <w:pPr>
        <w:pStyle w:val="Heading1"/>
      </w:pPr>
      <w:r>
        <w:t>会议基本信息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会议主题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2025年09月18日 15:05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参会人数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会议内容</w:t>
      </w:r>
    </w:p>
    <w:p>
      <w:r>
        <w:t>[01:35:29] 哈喽</w:t>
      </w:r>
    </w:p>
    <w:p/>
    <w:p>
      <w:r>
        <w:t>会议纪要生成时间：2025年09月18日 17:35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