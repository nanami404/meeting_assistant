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大学毕业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2025年09月10日 10:57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校园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会议内容</w:t>
      </w:r>
    </w:p>
    <w:p>
      <w:r>
        <w:t>[11:09:52] hello world</w:t>
      </w:r>
    </w:p>
    <w:p/>
    <w:p>
      <w:r>
        <w:t>会议纪要生成时间：2025年09月10日 11:38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